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Enter Your Name:"/>
        <w:tag w:val="Enter Your Name:"/>
        <w:id w:val="288552880"/>
        <w:placeholder>
          <w:docPart w:val="D552454DF1846643899E79BFA631C2A8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5461A8B5" w14:textId="29B16FBB" w:rsidR="00391E5D" w:rsidRDefault="00C31D1F">
          <w:pPr>
            <w:pStyle w:val="Name"/>
          </w:pPr>
          <w:r>
            <w:t>study Certificate</w:t>
          </w:r>
        </w:p>
      </w:sdtContent>
    </w:sdt>
    <w:p w14:paraId="764EDC79" w14:textId="77777777" w:rsidR="00065026" w:rsidRDefault="00065026" w:rsidP="00391E5D">
      <w:pPr>
        <w:pStyle w:val="Address"/>
        <w:rPr>
          <w:sz w:val="28"/>
          <w:szCs w:val="28"/>
        </w:rPr>
      </w:pPr>
    </w:p>
    <w:p w14:paraId="5526C83E" w14:textId="77777777" w:rsidR="00065026" w:rsidRDefault="00065026" w:rsidP="00391E5D">
      <w:pPr>
        <w:pStyle w:val="Address"/>
        <w:rPr>
          <w:sz w:val="28"/>
          <w:szCs w:val="28"/>
        </w:rPr>
      </w:pPr>
    </w:p>
    <w:p w14:paraId="73929B2F" w14:textId="77777777" w:rsidR="00065026" w:rsidRDefault="00065026" w:rsidP="00391E5D">
      <w:pPr>
        <w:pStyle w:val="Address"/>
        <w:rPr>
          <w:sz w:val="28"/>
          <w:szCs w:val="28"/>
        </w:rPr>
      </w:pPr>
    </w:p>
    <w:p w14:paraId="326DF99A" w14:textId="2A4E2190" w:rsidR="00065026" w:rsidRDefault="00A55D73" w:rsidP="00391E5D">
      <w:pPr>
        <w:pStyle w:val="Address"/>
        <w:rPr>
          <w:sz w:val="28"/>
          <w:szCs w:val="28"/>
        </w:rPr>
      </w:pPr>
      <w:r w:rsidRPr="00065026">
        <w:rPr>
          <w:sz w:val="28"/>
          <w:szCs w:val="28"/>
        </w:rPr>
        <w:t>A</w:t>
      </w:r>
      <w:r w:rsidR="00C31D1F" w:rsidRPr="00065026">
        <w:rPr>
          <w:sz w:val="28"/>
          <w:szCs w:val="28"/>
        </w:rPr>
        <w:t xml:space="preserve">cademy </w:t>
      </w:r>
      <w:r w:rsidR="00065026">
        <w:rPr>
          <w:sz w:val="28"/>
          <w:szCs w:val="28"/>
        </w:rPr>
        <w:t>–</w:t>
      </w:r>
      <w:r w:rsidR="00C31D1F" w:rsidRPr="00065026">
        <w:rPr>
          <w:sz w:val="28"/>
          <w:szCs w:val="28"/>
        </w:rPr>
        <w:t xml:space="preserve"> </w:t>
      </w:r>
      <w:proofErr w:type="spellStart"/>
      <w:r w:rsidR="00C31D1F" w:rsidRPr="00065026">
        <w:rPr>
          <w:sz w:val="28"/>
          <w:szCs w:val="28"/>
        </w:rPr>
        <w:t>Novatori</w:t>
      </w:r>
      <w:proofErr w:type="spellEnd"/>
    </w:p>
    <w:p w14:paraId="7EAEFF8C" w14:textId="5D62CD61" w:rsidR="00605994" w:rsidRPr="00065026" w:rsidRDefault="00C31D1F" w:rsidP="00391E5D">
      <w:pPr>
        <w:pStyle w:val="Address"/>
        <w:rPr>
          <w:sz w:val="28"/>
          <w:szCs w:val="28"/>
        </w:rPr>
      </w:pPr>
      <w:r w:rsidRPr="00065026">
        <w:rPr>
          <w:sz w:val="28"/>
          <w:szCs w:val="28"/>
        </w:rPr>
        <w:t xml:space="preserve">Address: </w:t>
      </w:r>
      <w:proofErr w:type="spellStart"/>
      <w:r w:rsidRPr="00065026">
        <w:rPr>
          <w:sz w:val="28"/>
          <w:szCs w:val="28"/>
        </w:rPr>
        <w:t>Vaja</w:t>
      </w:r>
      <w:proofErr w:type="spellEnd"/>
      <w:r w:rsidRPr="00065026">
        <w:rPr>
          <w:sz w:val="28"/>
          <w:szCs w:val="28"/>
        </w:rPr>
        <w:t xml:space="preserve"> </w:t>
      </w:r>
      <w:proofErr w:type="spellStart"/>
      <w:r w:rsidRPr="00065026">
        <w:rPr>
          <w:sz w:val="28"/>
          <w:szCs w:val="28"/>
        </w:rPr>
        <w:t>Pshavela</w:t>
      </w:r>
      <w:proofErr w:type="spellEnd"/>
      <w:r w:rsidRPr="00065026">
        <w:rPr>
          <w:sz w:val="28"/>
          <w:szCs w:val="28"/>
        </w:rPr>
        <w:t xml:space="preserve"> avenue #45, Tbilisi</w:t>
      </w:r>
    </w:p>
    <w:p w14:paraId="1A8E94B3" w14:textId="5DCE4BDA" w:rsidR="00605994" w:rsidRDefault="00C31D1F" w:rsidP="00A55D73">
      <w:pPr>
        <w:pStyle w:val="Address"/>
        <w:rPr>
          <w:sz w:val="28"/>
          <w:szCs w:val="28"/>
        </w:rPr>
      </w:pPr>
      <w:r w:rsidRPr="00065026">
        <w:rPr>
          <w:sz w:val="28"/>
          <w:szCs w:val="28"/>
        </w:rPr>
        <w:t>Zip: 0177</w:t>
      </w:r>
    </w:p>
    <w:p w14:paraId="4E40CC20" w14:textId="77777777" w:rsidR="00C35EBE" w:rsidRPr="00065026" w:rsidRDefault="00C35EBE" w:rsidP="00A55D73">
      <w:pPr>
        <w:pStyle w:val="Address"/>
        <w:rPr>
          <w:sz w:val="28"/>
          <w:szCs w:val="28"/>
        </w:rPr>
      </w:pPr>
    </w:p>
    <w:p w14:paraId="58958FF2" w14:textId="6ED8A51E" w:rsidR="00C31D1F" w:rsidRPr="00065026" w:rsidRDefault="00A55D73" w:rsidP="00065026">
      <w:pPr>
        <w:rPr>
          <w:sz w:val="28"/>
          <w:szCs w:val="28"/>
        </w:rPr>
      </w:pPr>
      <w:r w:rsidRPr="00065026">
        <w:rPr>
          <w:sz w:val="28"/>
          <w:szCs w:val="28"/>
        </w:rPr>
        <w:t xml:space="preserve">This letter is to certify that Mr. Davit </w:t>
      </w:r>
      <w:proofErr w:type="spellStart"/>
      <w:r w:rsidRPr="00065026">
        <w:rPr>
          <w:sz w:val="28"/>
          <w:szCs w:val="28"/>
        </w:rPr>
        <w:t>Beritashvili-Chitadze</w:t>
      </w:r>
      <w:proofErr w:type="spellEnd"/>
      <w:r w:rsidRPr="00065026">
        <w:rPr>
          <w:sz w:val="28"/>
          <w:szCs w:val="28"/>
        </w:rPr>
        <w:t xml:space="preserve"> has joined React Front-end Developer</w:t>
      </w:r>
      <w:r w:rsidR="00065026" w:rsidRPr="00065026">
        <w:rPr>
          <w:sz w:val="28"/>
          <w:szCs w:val="28"/>
        </w:rPr>
        <w:t xml:space="preserve"> course in our academy</w:t>
      </w:r>
      <w:r w:rsidRPr="00065026">
        <w:rPr>
          <w:sz w:val="28"/>
          <w:szCs w:val="28"/>
        </w:rPr>
        <w:t xml:space="preserve"> since 16.01.2023 and is in the </w:t>
      </w:r>
      <w:r w:rsidR="00065026" w:rsidRPr="00065026">
        <w:rPr>
          <w:sz w:val="28"/>
          <w:szCs w:val="28"/>
        </w:rPr>
        <w:t xml:space="preserve">process of </w:t>
      </w:r>
      <w:r w:rsidRPr="00065026">
        <w:rPr>
          <w:sz w:val="28"/>
          <w:szCs w:val="28"/>
        </w:rPr>
        <w:t>studying.</w:t>
      </w:r>
      <w:r w:rsidR="00065026" w:rsidRPr="00065026">
        <w:rPr>
          <w:sz w:val="28"/>
          <w:szCs w:val="28"/>
        </w:rPr>
        <w:t xml:space="preserve"> The </w:t>
      </w:r>
      <w:r w:rsidR="00C35EBE">
        <w:rPr>
          <w:sz w:val="28"/>
          <w:szCs w:val="28"/>
        </w:rPr>
        <w:t>course</w:t>
      </w:r>
      <w:r w:rsidR="00065026" w:rsidRPr="00065026">
        <w:rPr>
          <w:sz w:val="28"/>
          <w:szCs w:val="28"/>
        </w:rPr>
        <w:t xml:space="preserve"> will be held until 16.08.2023, with the duration of 7 months in </w:t>
      </w:r>
      <w:r w:rsidR="00065026" w:rsidRPr="00065026">
        <w:rPr>
          <w:sz w:val="28"/>
          <w:szCs w:val="28"/>
        </w:rPr>
        <w:t>total</w:t>
      </w:r>
      <w:r w:rsidR="00065026" w:rsidRPr="00065026">
        <w:rPr>
          <w:sz w:val="28"/>
          <w:szCs w:val="28"/>
        </w:rPr>
        <w:t>.</w:t>
      </w:r>
    </w:p>
    <w:p w14:paraId="1F9C7E6A" w14:textId="77777777" w:rsidR="00065026" w:rsidRDefault="00065026" w:rsidP="00065026">
      <w:pPr>
        <w:pStyle w:val="Signature"/>
      </w:pPr>
    </w:p>
    <w:p w14:paraId="0FB1830F" w14:textId="77777777" w:rsidR="00065026" w:rsidRDefault="00065026" w:rsidP="00065026">
      <w:pPr>
        <w:pStyle w:val="Signature"/>
      </w:pPr>
    </w:p>
    <w:p w14:paraId="44C0B959" w14:textId="77777777" w:rsidR="00065026" w:rsidRDefault="00065026" w:rsidP="00065026">
      <w:pPr>
        <w:pStyle w:val="Signature"/>
      </w:pPr>
    </w:p>
    <w:p w14:paraId="20808776" w14:textId="77777777" w:rsidR="00065026" w:rsidRDefault="00065026" w:rsidP="00065026">
      <w:pPr>
        <w:pStyle w:val="Signature"/>
      </w:pPr>
    </w:p>
    <w:p w14:paraId="1CD99163" w14:textId="77777777" w:rsidR="00065026" w:rsidRDefault="00065026" w:rsidP="00065026">
      <w:pPr>
        <w:pStyle w:val="Signature"/>
      </w:pPr>
    </w:p>
    <w:p w14:paraId="047BEEE0" w14:textId="77777777" w:rsidR="00065026" w:rsidRDefault="00065026" w:rsidP="00065026">
      <w:pPr>
        <w:pStyle w:val="Signature"/>
      </w:pPr>
    </w:p>
    <w:p w14:paraId="707C7ED4" w14:textId="77777777" w:rsidR="00065026" w:rsidRDefault="00065026" w:rsidP="00065026">
      <w:pPr>
        <w:pStyle w:val="Signature"/>
      </w:pPr>
    </w:p>
    <w:p w14:paraId="5A730B13" w14:textId="77777777" w:rsidR="00065026" w:rsidRDefault="00065026" w:rsidP="00065026">
      <w:pPr>
        <w:pStyle w:val="Signature"/>
      </w:pPr>
    </w:p>
    <w:p w14:paraId="6F39BAFB" w14:textId="77777777" w:rsidR="00065026" w:rsidRDefault="00065026" w:rsidP="00065026">
      <w:pPr>
        <w:pStyle w:val="Signature"/>
      </w:pPr>
    </w:p>
    <w:p w14:paraId="3940B167" w14:textId="77777777" w:rsidR="00065026" w:rsidRDefault="00065026" w:rsidP="00065026">
      <w:pPr>
        <w:pStyle w:val="Signature"/>
      </w:pPr>
    </w:p>
    <w:p w14:paraId="696C7905" w14:textId="77777777" w:rsidR="00065026" w:rsidRDefault="00065026" w:rsidP="00065026">
      <w:pPr>
        <w:pStyle w:val="Signature"/>
      </w:pPr>
    </w:p>
    <w:p w14:paraId="1C3D474C" w14:textId="77777777" w:rsidR="00065026" w:rsidRDefault="00065026" w:rsidP="00065026">
      <w:pPr>
        <w:pStyle w:val="Signature"/>
      </w:pPr>
    </w:p>
    <w:p w14:paraId="0E4C7625" w14:textId="265D1055" w:rsidR="00C35EBE" w:rsidRPr="00C35EBE" w:rsidRDefault="00C35EBE" w:rsidP="00C35EBE">
      <w:pPr>
        <w:pStyle w:val="Signature"/>
      </w:pPr>
      <w:r>
        <w:t xml:space="preserve">The </w:t>
      </w:r>
      <w:r w:rsidR="00065026">
        <w:t xml:space="preserve">head of </w:t>
      </w:r>
      <w:r>
        <w:t xml:space="preserve">the </w:t>
      </w:r>
      <w:r w:rsidR="00065026">
        <w:t>institution</w:t>
      </w:r>
      <w:r>
        <w:t xml:space="preserve"> – </w:t>
      </w:r>
      <w:proofErr w:type="spellStart"/>
      <w:r>
        <w:t>Mikheil</w:t>
      </w:r>
      <w:proofErr w:type="spellEnd"/>
      <w:r>
        <w:t xml:space="preserve"> </w:t>
      </w:r>
      <w:proofErr w:type="spellStart"/>
      <w:r>
        <w:t>Paiolodze</w:t>
      </w:r>
      <w:proofErr w:type="spellEnd"/>
    </w:p>
    <w:p w14:paraId="736E3DD3" w14:textId="7F9DA228" w:rsidR="00065026" w:rsidRPr="00065026" w:rsidRDefault="00065026" w:rsidP="00065026">
      <w:r>
        <w:t>__________________</w:t>
      </w:r>
    </w:p>
    <w:sectPr w:rsidR="00065026" w:rsidRPr="00065026">
      <w:headerReference w:type="default" r:id="rId7"/>
      <w:footerReference w:type="default" r:id="rId8"/>
      <w:headerReference w:type="first" r:id="rId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9900C" w14:textId="77777777" w:rsidR="0079358E" w:rsidRDefault="0079358E">
      <w:pPr>
        <w:spacing w:after="0" w:line="240" w:lineRule="auto"/>
      </w:pPr>
      <w:r>
        <w:separator/>
      </w:r>
    </w:p>
  </w:endnote>
  <w:endnote w:type="continuationSeparator" w:id="0">
    <w:p w14:paraId="610278FC" w14:textId="77777777" w:rsidR="0079358E" w:rsidRDefault="0079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2438E7" w14:textId="77777777" w:rsidR="00605994" w:rsidRDefault="00391E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C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4A081" w14:textId="77777777" w:rsidR="0079358E" w:rsidRDefault="0079358E">
      <w:pPr>
        <w:spacing w:after="0" w:line="240" w:lineRule="auto"/>
      </w:pPr>
      <w:r>
        <w:separator/>
      </w:r>
    </w:p>
  </w:footnote>
  <w:footnote w:type="continuationSeparator" w:id="0">
    <w:p w14:paraId="1FE6444C" w14:textId="77777777" w:rsidR="0079358E" w:rsidRDefault="00793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001E7" w14:textId="77777777" w:rsidR="00605994" w:rsidRDefault="009D0C7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6B9D7508" wp14:editId="129FB72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0"/>
              <wp:wrapNone/>
              <wp:docPr id="2" name="Group 2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3" name="Frame 3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4E7876" w14:textId="77777777" w:rsidR="009D0C78" w:rsidRDefault="009D0C78" w:rsidP="009D0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6B9D7508" id="Group 2" o:spid="_x0000_s1026" alt="Page frame with tab" style="position:absolute;margin-left:0;margin-top:0;width:394.7pt;height:567.5pt;z-index:-25165004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KHEVdwnBQAAnw8A&#13;&#10;AA4AAAAAAAAAAAAAAAAALgIAAGRycy9lMm9Eb2MueG1sUEsBAi0AFAAGAAgAAAAhAIDPoPzeAAAA&#13;&#10;CwEAAA8AAAAAAAAAAAAAAAAAgQcAAGRycy9kb3ducmV2LnhtbFBLBQYAAAAABAAEAPMAAACMCAAA&#13;&#10;AAA=&#13;&#10;">
              <v:shape id="Frame 3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4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24E7876" w14:textId="77777777" w:rsidR="009D0C78" w:rsidRDefault="009D0C78" w:rsidP="009D0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5D6F3" w14:textId="77777777" w:rsidR="00605994" w:rsidRDefault="00391E5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443428B" wp14:editId="735C985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E5D9F7" w14:textId="77777777" w:rsidR="00605994" w:rsidRDefault="0060599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443428B" id="Group 10" o:spid="_x0000_s1029" alt="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">
              <v:shape id="Frame 8" o:spid="_x0000_s1030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31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2E5D9F7" w14:textId="77777777" w:rsidR="00605994" w:rsidRDefault="0060599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1F"/>
    <w:rsid w:val="00065026"/>
    <w:rsid w:val="002A7B9F"/>
    <w:rsid w:val="003038D9"/>
    <w:rsid w:val="0035414F"/>
    <w:rsid w:val="00391E5D"/>
    <w:rsid w:val="005246E0"/>
    <w:rsid w:val="00605994"/>
    <w:rsid w:val="00657397"/>
    <w:rsid w:val="0079358E"/>
    <w:rsid w:val="009D0C78"/>
    <w:rsid w:val="00A55D73"/>
    <w:rsid w:val="00B83831"/>
    <w:rsid w:val="00C31D1F"/>
    <w:rsid w:val="00C3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A610B"/>
  <w15:chartTrackingRefBased/>
  <w15:docId w15:val="{CC718726-5622-5541-87FF-2BBFEA99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paragraph" w:styleId="NormalWeb">
    <w:name w:val="Normal (Web)"/>
    <w:basedOn w:val="Normal"/>
    <w:uiPriority w:val="99"/>
    <w:semiHidden/>
    <w:unhideWhenUsed/>
    <w:rsid w:val="00C31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ukakitiashvili/Library/Containers/com.microsoft.Word/Data/Library/Application%20Support/Microsoft/Office/16.0/DTS/en-US%7b596D53C1-869B-C445-AFA6-818F4E692567%7d/%7b4BDE9999-0494-4242-B19E-94061E0B4E80%7dtf1000207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552454DF1846643899E79BFA631C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8025B-0CBB-6E45-B201-78B240A80EC8}"/>
      </w:docPartPr>
      <w:docPartBody>
        <w:p w:rsidR="00000000" w:rsidRDefault="001E7632">
          <w:pPr>
            <w:pStyle w:val="D552454DF1846643899E79BFA631C2A8"/>
          </w:pPr>
          <w:r>
            <w:t>Yo</w:t>
          </w:r>
          <w:r>
            <w:t>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32"/>
    <w:rsid w:val="001E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52454DF1846643899E79BFA631C2A8">
    <w:name w:val="D552454DF1846643899E79BFA631C2A8"/>
  </w:style>
  <w:style w:type="paragraph" w:customStyle="1" w:styleId="86F67877FB49EC41AA13B317A0F83421">
    <w:name w:val="86F67877FB49EC41AA13B317A0F83421"/>
  </w:style>
  <w:style w:type="paragraph" w:customStyle="1" w:styleId="0BD74EB87633E144966874436A28BB93">
    <w:name w:val="0BD74EB87633E144966874436A28BB93"/>
  </w:style>
  <w:style w:type="paragraph" w:customStyle="1" w:styleId="CD2672DFD8718540B982B98FEFA56038">
    <w:name w:val="CD2672DFD8718540B982B98FEFA56038"/>
  </w:style>
  <w:style w:type="paragraph" w:customStyle="1" w:styleId="CD529D180D368A4399E2573CC8515D47">
    <w:name w:val="CD529D180D368A4399E2573CC8515D47"/>
  </w:style>
  <w:style w:type="paragraph" w:customStyle="1" w:styleId="B76C4A3877745D40BD242361CD762633">
    <w:name w:val="B76C4A3877745D40BD242361CD762633"/>
  </w:style>
  <w:style w:type="paragraph" w:customStyle="1" w:styleId="BA72288CC7C1624493520C82D05C41EF">
    <w:name w:val="BA72288CC7C1624493520C82D05C41EF"/>
  </w:style>
  <w:style w:type="paragraph" w:customStyle="1" w:styleId="AE10935D732C4D49AB918AD77520F4CB">
    <w:name w:val="AE10935D732C4D49AB918AD77520F4CB"/>
  </w:style>
  <w:style w:type="paragraph" w:customStyle="1" w:styleId="1E82930F17BE574B9BE8DC595E0DDA55">
    <w:name w:val="1E82930F17BE574B9BE8DC595E0DDA55"/>
  </w:style>
  <w:style w:type="paragraph" w:customStyle="1" w:styleId="CC8772814B8D8D47A363F519770BB4AB">
    <w:name w:val="CC8772814B8D8D47A363F519770BB4AB"/>
  </w:style>
  <w:style w:type="paragraph" w:customStyle="1" w:styleId="C2994AFA7F6B1C478D54E69992ACC823">
    <w:name w:val="C2994AFA7F6B1C478D54E69992ACC823"/>
  </w:style>
  <w:style w:type="paragraph" w:customStyle="1" w:styleId="7A0D98FAC19E454A9B8C5B62FBC8AFC9">
    <w:name w:val="7A0D98FAC19E454A9B8C5B62FBC8AFC9"/>
  </w:style>
  <w:style w:type="paragraph" w:customStyle="1" w:styleId="840CFD784DBBD143ADD6473DD7141F69">
    <w:name w:val="840CFD784DBBD143ADD6473DD7141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Cover Letter.dotx</Template>
  <TotalTime>23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Certificate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Zuka Kitiashvili</dc:creator>
  <cp:keywords/>
  <dc:description/>
  <cp:lastModifiedBy>Zuka Kitiashvili</cp:lastModifiedBy>
  <cp:revision>1</cp:revision>
  <dcterms:created xsi:type="dcterms:W3CDTF">2023-03-17T14:55:00Z</dcterms:created>
  <dcterms:modified xsi:type="dcterms:W3CDTF">2023-03-17T15:49:00Z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TF10002006</vt:lpwstr>
  </property>
</Properties>
</file>